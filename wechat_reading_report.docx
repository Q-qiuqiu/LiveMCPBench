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WeChat Reading Trends Report</dc:title>
  <dc:subject/>
  <dc:creator>AI Assistant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