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pPr>
        <w:pStyle w:val="FootnoteText"/>
      </w:pPr>
      <w:r>
        <w:t>This is the body of the document. It contains important information that needs to be presented clearly.</w:t>
      </w:r>
      <w:r/>
      <w:r>
        <w:rPr>
          <w:vertAlign w:val="superscript"/>
        </w:rP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Cell 1</w:t>
            </w:r>
          </w:p>
        </w:tc>
        <w:tc>
          <w:tcPr>
            <w:tcW w:type="dxa" w:w="2880"/>
          </w:tcPr>
          <w:p>
            <w:r>
              <w:t>Cell 2</w:t>
            </w:r>
          </w:p>
        </w:tc>
        <w:tc>
          <w:tcPr>
            <w:tcW w:type="dxa" w:w="2880"/>
          </w:tcPr>
          <w:p>
            <w:r>
              <w:t>Cell 3</w:t>
            </w:r>
          </w:p>
        </w:tc>
      </w:tr>
      <w:tr>
        <w:tc>
          <w:tcPr>
            <w:tcW w:type="dxa" w:w="2880"/>
          </w:tcPr>
          <w:p>
            <w:r>
              <w:t>Cell 4</w:t>
            </w:r>
          </w:p>
        </w:tc>
        <w:tc>
          <w:tcPr>
            <w:tcW w:type="dxa" w:w="2880"/>
          </w:tcPr>
          <w:p>
            <w:r>
              <w:t>Cell 5</w:t>
            </w:r>
          </w:p>
        </w:tc>
        <w:tc>
          <w:tcPr>
            <w:tcW w:type="dxa" w:w="2880"/>
          </w:tcPr>
          <w:p>
            <w:r>
              <w:t>Cell 6</w:t>
            </w:r>
          </w:p>
        </w:tc>
      </w:tr>
      <w:tr>
        <w:tc>
          <w:tcPr>
            <w:tcW w:type="dxa" w:w="2880"/>
          </w:tcPr>
          <w:p>
            <w:r>
              <w:t>Cell 7</w:t>
            </w:r>
          </w:p>
        </w:tc>
        <w:tc>
          <w:tcPr>
            <w:tcW w:type="dxa" w:w="2880"/>
          </w:tcPr>
          <w:p>
            <w:r>
              <w:t>Cell 8</w:t>
            </w:r>
          </w:p>
        </w:tc>
        <w:tc>
          <w:tcPr>
            <w:tcW w:type="dxa" w:w="2880"/>
          </w:tcPr>
          <w:p>
            <w:r>
              <w:t>Cell 9</w:t>
            </w:r>
          </w:p>
        </w:tc>
      </w:tr>
    </w:tbl>
    <w:p>
      <w:r>
        <w:br/>
      </w:r>
      <w:r/>
    </w:p>
    <w:p>
      <w:r>
        <w:t>Footnotes:</w:t>
      </w:r>
    </w:p>
    <w:p>
      <w:pPr/>
      <w:r>
        <w:t>¹ This is a sample footnote for the body text.</w:t>
      </w:r>
    </w:p>
    <w:p>
      <w:r>
        <w:drawing>
          <wp:inline xmlns:a="http://schemas.openxmlformats.org/drawingml/2006/main" xmlns:pic="http://schemas.openxmlformats.org/drawingml/2006/picture">
            <wp:extent cx="91440000" cy="599360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o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0" cy="599360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ootnoteText">
    <w:name w:val="Footnote Text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Document</dc:title>
  <dc:subject/>
  <dc:creator>User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